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995C5" w14:textId="77777777" w:rsidR="007533FC" w:rsidRDefault="00000000">
      <w:pPr>
        <w:pStyle w:val="Title"/>
      </w:pPr>
      <w:r>
        <w:t>Rule-Based Chatbot Project Report</w:t>
      </w:r>
    </w:p>
    <w:p w14:paraId="2F6BE2E3" w14:textId="725A1D39" w:rsidR="00471733" w:rsidRPr="00471733" w:rsidRDefault="00471733">
      <w:pPr>
        <w:pStyle w:val="Heading1"/>
        <w:rPr>
          <w:color w:val="EE0000"/>
        </w:rPr>
      </w:pPr>
      <w:r w:rsidRPr="00471733">
        <w:rPr>
          <w:color w:val="EE0000"/>
        </w:rPr>
        <w:t xml:space="preserve">NAME: </w:t>
      </w:r>
      <w:proofErr w:type="gramStart"/>
      <w:r w:rsidRPr="00471733">
        <w:rPr>
          <w:color w:val="EE0000"/>
        </w:rPr>
        <w:t>P.ABHIRAM</w:t>
      </w:r>
      <w:proofErr w:type="gramEnd"/>
      <w:r w:rsidRPr="00471733">
        <w:rPr>
          <w:color w:val="EE0000"/>
        </w:rPr>
        <w:t xml:space="preserve"> REDDY</w:t>
      </w:r>
    </w:p>
    <w:p w14:paraId="17AE6323" w14:textId="4D41FABD" w:rsidR="00471733" w:rsidRPr="00471733" w:rsidRDefault="00471733" w:rsidP="00471733">
      <w:pPr>
        <w:rPr>
          <w:color w:val="EE0000"/>
          <w:sz w:val="28"/>
          <w:szCs w:val="28"/>
        </w:rPr>
      </w:pPr>
      <w:r w:rsidRPr="00471733">
        <w:rPr>
          <w:color w:val="EE0000"/>
          <w:sz w:val="28"/>
          <w:szCs w:val="28"/>
        </w:rPr>
        <w:t xml:space="preserve">REG </w:t>
      </w:r>
      <w:proofErr w:type="gramStart"/>
      <w:r w:rsidRPr="00471733">
        <w:rPr>
          <w:color w:val="EE0000"/>
          <w:sz w:val="28"/>
          <w:szCs w:val="28"/>
        </w:rPr>
        <w:t>NO :</w:t>
      </w:r>
      <w:proofErr w:type="gramEnd"/>
      <w:r w:rsidRPr="00471733">
        <w:rPr>
          <w:color w:val="EE0000"/>
          <w:sz w:val="28"/>
          <w:szCs w:val="28"/>
        </w:rPr>
        <w:t xml:space="preserve"> 22BCE8992</w:t>
      </w:r>
    </w:p>
    <w:p w14:paraId="14837219" w14:textId="28FDE5F6" w:rsidR="007533FC" w:rsidRDefault="00000000">
      <w:pPr>
        <w:pStyle w:val="Heading1"/>
      </w:pPr>
      <w:r>
        <w:t>1. Abstract</w:t>
      </w:r>
    </w:p>
    <w:p w14:paraId="11BCF729" w14:textId="77777777" w:rsidR="007533FC" w:rsidRDefault="00000000">
      <w:r>
        <w:br/>
        <w:t>This project aims to develop a simple rule-based chatbot capable of responding to a limited set of predefined questions and commands. Unlike AI-powered chatbots, a rule-based chatbot relies on pattern matching and decision trees to provide fixed responses to specific user inputs.</w:t>
      </w:r>
      <w:r>
        <w:br/>
      </w:r>
    </w:p>
    <w:p w14:paraId="19629DB7" w14:textId="77777777" w:rsidR="007533FC" w:rsidRDefault="00000000">
      <w:pPr>
        <w:pStyle w:val="Heading1"/>
      </w:pPr>
      <w:r>
        <w:t>2. Problem Statement</w:t>
      </w:r>
    </w:p>
    <w:p w14:paraId="77492355" w14:textId="77777777" w:rsidR="007533FC" w:rsidRDefault="00000000">
      <w:r>
        <w:br/>
        <w:t>In many customer service or FAQ settings, users often ask common questions that can be easily anticipated. A rule-based chatbot serves as a lightweight, efficient solution to automate answering such queries without the need for complex machine learning models.</w:t>
      </w:r>
      <w:r>
        <w:br/>
      </w:r>
    </w:p>
    <w:p w14:paraId="4BDD7A60" w14:textId="77777777" w:rsidR="007533FC" w:rsidRDefault="00000000">
      <w:pPr>
        <w:pStyle w:val="Heading1"/>
      </w:pPr>
      <w:r>
        <w:t>3. Tools and Technologies Used</w:t>
      </w:r>
    </w:p>
    <w:p w14:paraId="0AAC9084" w14:textId="77777777" w:rsidR="007533FC" w:rsidRDefault="00000000">
      <w:r>
        <w:br/>
        <w:t>- Python 3.x</w:t>
      </w:r>
      <w:r>
        <w:br/>
        <w:t>- Regular Expressions (re library)</w:t>
      </w:r>
      <w:r>
        <w:br/>
        <w:t>- Random (for response selection)</w:t>
      </w:r>
      <w:r>
        <w:br/>
        <w:t>- Jupyter Notebook or any Python IDE</w:t>
      </w:r>
      <w:r>
        <w:br/>
      </w:r>
    </w:p>
    <w:p w14:paraId="1930D10D" w14:textId="77777777" w:rsidR="007533FC" w:rsidRDefault="00000000">
      <w:pPr>
        <w:pStyle w:val="Heading1"/>
      </w:pPr>
      <w:r>
        <w:t>4. Algorithm</w:t>
      </w:r>
    </w:p>
    <w:p w14:paraId="00D0A2F0" w14:textId="77777777" w:rsidR="007533FC" w:rsidRDefault="00000000">
      <w:r>
        <w:br/>
        <w:t>1. Define a dictionary of intents, each with patterns and possible responses.</w:t>
      </w:r>
      <w:r>
        <w:br/>
      </w:r>
      <w:r>
        <w:br/>
        <w:t>2. Convert user input to lowercase.</w:t>
      </w:r>
      <w:r>
        <w:br/>
      </w:r>
      <w:r>
        <w:br/>
        <w:t>3. Use regex to check if user input matches any predefined patterns.</w:t>
      </w:r>
      <w:r>
        <w:br/>
      </w:r>
      <w:r>
        <w:br/>
        <w:t>4. If a match is found, return a random response from the corresponding intent.</w:t>
      </w:r>
      <w:r>
        <w:br/>
      </w:r>
      <w:r>
        <w:lastRenderedPageBreak/>
        <w:br/>
        <w:t>5. If no match is found, return a fallback response.</w:t>
      </w:r>
      <w:r>
        <w:br/>
      </w:r>
      <w:r>
        <w:br/>
        <w:t>6. Loop until the user types a termination command like 'bye' or 'exit'.</w:t>
      </w:r>
      <w:r>
        <w:br/>
      </w:r>
    </w:p>
    <w:p w14:paraId="5F07820A" w14:textId="77777777" w:rsidR="007533FC" w:rsidRDefault="00000000">
      <w:pPr>
        <w:pStyle w:val="Heading1"/>
      </w:pPr>
      <w:r>
        <w:t>5. Source Code (Main Parts)</w:t>
      </w:r>
    </w:p>
    <w:p w14:paraId="3E14A3F5" w14:textId="77777777" w:rsidR="007533FC" w:rsidRDefault="00000000">
      <w:r>
        <w:br/>
        <w:t>import random</w:t>
      </w:r>
      <w:r>
        <w:br/>
        <w:t>import re</w:t>
      </w:r>
      <w:r>
        <w:br/>
      </w:r>
      <w:r>
        <w:br/>
        <w:t>intents = {</w:t>
      </w:r>
      <w:r>
        <w:br/>
        <w:t xml:space="preserve">    "greeting": {</w:t>
      </w:r>
      <w:r>
        <w:br/>
        <w:t xml:space="preserve">        "patterns": ["hi", "hello", "hey"],</w:t>
      </w:r>
      <w:r>
        <w:br/>
        <w:t xml:space="preserve">        "responses": ["Hello!", "Hi there!"]</w:t>
      </w:r>
      <w:r>
        <w:br/>
        <w:t xml:space="preserve">    },</w:t>
      </w:r>
      <w:r>
        <w:br/>
        <w:t xml:space="preserve">    "farewell": {</w:t>
      </w:r>
      <w:r>
        <w:br/>
        <w:t xml:space="preserve">        "patterns": ["bye", "goodbye"],</w:t>
      </w:r>
      <w:r>
        <w:br/>
        <w:t xml:space="preserve">        "responses": ["Goodbye!", "See you soon!"]</w:t>
      </w:r>
      <w:r>
        <w:br/>
        <w:t xml:space="preserve">    }</w:t>
      </w:r>
      <w:r>
        <w:br/>
        <w:t>}</w:t>
      </w:r>
      <w:r>
        <w:br/>
      </w:r>
      <w:r>
        <w:br/>
        <w:t>def get_response(user_input):</w:t>
      </w:r>
      <w:r>
        <w:br/>
        <w:t xml:space="preserve">    user_input = user_input.lower()</w:t>
      </w:r>
      <w:r>
        <w:br/>
        <w:t xml:space="preserve">    for intent, data in intents.items():</w:t>
      </w:r>
      <w:r>
        <w:br/>
        <w:t xml:space="preserve">        for pattern in data["patterns"]:</w:t>
      </w:r>
      <w:r>
        <w:br/>
        <w:t xml:space="preserve">            if re.search(pattern, user_input):</w:t>
      </w:r>
      <w:r>
        <w:br/>
        <w:t xml:space="preserve">                return random.choice(data["responses"])</w:t>
      </w:r>
      <w:r>
        <w:br/>
        <w:t xml:space="preserve">    return "I don't understand that."</w:t>
      </w:r>
      <w:r>
        <w:br/>
      </w:r>
      <w:r>
        <w:br/>
        <w:t>while True:</w:t>
      </w:r>
      <w:r>
        <w:br/>
        <w:t xml:space="preserve">    user_input = input("You: ")</w:t>
      </w:r>
      <w:r>
        <w:br/>
        <w:t xml:space="preserve">    if user_input.lower() in ['bye', 'exit']:</w:t>
      </w:r>
      <w:r>
        <w:br/>
        <w:t xml:space="preserve">        print("Bot: Goodbye!")</w:t>
      </w:r>
      <w:r>
        <w:br/>
        <w:t xml:space="preserve">        break</w:t>
      </w:r>
      <w:r>
        <w:br/>
        <w:t xml:space="preserve">    print("Bot:", get_response(user_input))</w:t>
      </w:r>
      <w:r>
        <w:br/>
      </w:r>
    </w:p>
    <w:p w14:paraId="38E2C9A4" w14:textId="77777777" w:rsidR="007533FC" w:rsidRDefault="00000000">
      <w:pPr>
        <w:pStyle w:val="Heading1"/>
      </w:pPr>
      <w:r>
        <w:t>6. Output Example</w:t>
      </w:r>
    </w:p>
    <w:p w14:paraId="6F5E7809" w14:textId="77777777" w:rsidR="007533FC" w:rsidRDefault="00000000">
      <w:r>
        <w:br/>
        <w:t>You: hi</w:t>
      </w:r>
      <w:r>
        <w:br/>
      </w:r>
      <w:r>
        <w:lastRenderedPageBreak/>
        <w:t>Bot: Hello!</w:t>
      </w:r>
      <w:r>
        <w:br/>
        <w:t>You: bye</w:t>
      </w:r>
      <w:r>
        <w:br/>
        <w:t>Bot: Goodbye!</w:t>
      </w:r>
      <w:r>
        <w:br/>
      </w:r>
    </w:p>
    <w:p w14:paraId="162FDAD9" w14:textId="77777777" w:rsidR="007533FC" w:rsidRDefault="00000000">
      <w:pPr>
        <w:pStyle w:val="Heading1"/>
      </w:pPr>
      <w:r>
        <w:t>7. Conclusion</w:t>
      </w:r>
    </w:p>
    <w:p w14:paraId="44EB67C3" w14:textId="77777777" w:rsidR="007533FC" w:rsidRDefault="00000000">
      <w:r>
        <w:br/>
        <w:t>This project demonstrates how a simple chatbot can be developed using rule-based logic. Although limited in flexibility, this approach is ideal for handling FAQs or repetitive queries in a controlled environment.</w:t>
      </w:r>
      <w:r>
        <w:br/>
      </w:r>
    </w:p>
    <w:sectPr w:rsidR="007533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565319">
    <w:abstractNumId w:val="8"/>
  </w:num>
  <w:num w:numId="2" w16cid:durableId="59641192">
    <w:abstractNumId w:val="6"/>
  </w:num>
  <w:num w:numId="3" w16cid:durableId="1585186840">
    <w:abstractNumId w:val="5"/>
  </w:num>
  <w:num w:numId="4" w16cid:durableId="572399678">
    <w:abstractNumId w:val="4"/>
  </w:num>
  <w:num w:numId="5" w16cid:durableId="1278097969">
    <w:abstractNumId w:val="7"/>
  </w:num>
  <w:num w:numId="6" w16cid:durableId="677542876">
    <w:abstractNumId w:val="3"/>
  </w:num>
  <w:num w:numId="7" w16cid:durableId="1453280251">
    <w:abstractNumId w:val="2"/>
  </w:num>
  <w:num w:numId="8" w16cid:durableId="356588421">
    <w:abstractNumId w:val="1"/>
  </w:num>
  <w:num w:numId="9" w16cid:durableId="116812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733"/>
    <w:rsid w:val="0055449E"/>
    <w:rsid w:val="007533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F47CD"/>
  <w14:defaultImageDpi w14:val="300"/>
  <w15:docId w15:val="{8D0E45F5-115B-4809-88A7-4B71E504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Abhiram Reddy</cp:lastModifiedBy>
  <cp:revision>2</cp:revision>
  <dcterms:created xsi:type="dcterms:W3CDTF">2013-12-23T23:15:00Z</dcterms:created>
  <dcterms:modified xsi:type="dcterms:W3CDTF">2025-05-25T09:26:00Z</dcterms:modified>
  <cp:category/>
</cp:coreProperties>
</file>